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Video Summary with Screenshots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